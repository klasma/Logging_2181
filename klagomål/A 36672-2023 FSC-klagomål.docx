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36672-2023 i Sandvikens kommun</w:t>
      </w:r>
    </w:p>
    <w:p>
      <w:r>
        <w:t>Detta dokument behandlar höga naturvärden i avverkningsanmälan A 36672-2023 i Sandvikens kommun. Denna avverkningsanmälan inkom 2023-08-15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större vattensalamander (§4a), åkergroda (§4a), mindre vattensalamander (§6) och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36672-2023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6727261, E 592855 i SWEREF 99 TM.</w:t>
      </w:r>
    </w:p>
    <w:p>
      <w:pPr>
        <w:pStyle w:val="Heading1"/>
      </w:pPr>
      <w:r>
        <w:t>Fridlysta arter</w:t>
      </w:r>
    </w:p>
    <w:p>
      <w:r>
        <w:t>Följande fridlysta arter har sina livsmiljöer och växtplatser i den avverkningsanmälda skogen: större vattensalamander (§4a), åkergroda (§4a), mindre vattensalamander (§6) och vanlig groda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