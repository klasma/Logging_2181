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39872-2025 i Sandvikens kommun</w:t>
      </w:r>
    </w:p>
    <w:p>
      <w:r>
        <w:t>Detta dokument behandlar höga naturvärden i avverkningsanmälan A 39872-2025 i Sandvikens kommun. Denna avverkningsanmälan inkom 2025-08-22 14:40:56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39872-2025 karta.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6722717, E 570636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